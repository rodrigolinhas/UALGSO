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E85165" w14:textId="081C2C9F" w:rsidR="0046369F" w:rsidRPr="008F1DD9" w:rsidRDefault="00D24CC0" w:rsidP="00D24CC0">
      <w:pPr>
        <w:pStyle w:val="Heading1"/>
        <w:jc w:val="center"/>
        <w:rPr>
          <w:sz w:val="96"/>
          <w:szCs w:val="96"/>
        </w:rPr>
      </w:pPr>
      <w:r w:rsidRPr="008F1DD9">
        <w:rPr>
          <w:sz w:val="96"/>
          <w:szCs w:val="96"/>
        </w:rPr>
        <w:t>Val C4</w:t>
      </w:r>
    </w:p>
    <w:p w14:paraId="25873C80" w14:textId="77777777" w:rsidR="0046369F" w:rsidRDefault="00000000">
      <w:pPr>
        <w:pStyle w:val="Heading2"/>
      </w:pPr>
      <w:r>
        <w:t>1. Análise do Problema</w:t>
      </w:r>
    </w:p>
    <w:p w14:paraId="649D4EB2" w14:textId="5185FA3F" w:rsidR="00D24CC0" w:rsidRDefault="00000000" w:rsidP="00D24CC0">
      <w:pPr>
        <w:jc w:val="both"/>
      </w:pPr>
      <w:r>
        <w:t>No problema clásssico dos filósofos, cada filósofo precisa de d</w:t>
      </w:r>
      <w:r w:rsidR="00D24CC0">
        <w:t>oi</w:t>
      </w:r>
      <w:r>
        <w:t xml:space="preserve">s garfos (um à sua direita e outro à sua esquerda) para comer. </w:t>
      </w:r>
    </w:p>
    <w:p w14:paraId="08BE64E2" w14:textId="5CBFE4A1" w:rsidR="00981B1F" w:rsidRDefault="00D24CC0" w:rsidP="00D24CC0">
      <w:pPr>
        <w:jc w:val="both"/>
        <w:rPr>
          <w:rFonts w:ascii="Consolas" w:eastAsia="Times New Roman" w:hAnsi="Consolas" w:cs="Times New Roman"/>
          <w:b/>
          <w:bCs/>
          <w:color w:val="6272A4"/>
          <w:sz w:val="21"/>
          <w:szCs w:val="21"/>
          <w:lang w:val="pt-PT" w:eastAsia="pt-PT"/>
        </w:rPr>
      </w:pPr>
      <w:r>
        <w:t xml:space="preserve">Este problema já foi resolvido no concurso 4, contudo temos agora a seguinte </w:t>
      </w:r>
      <w:r w:rsidR="00060147">
        <w:t>restrição</w:t>
      </w:r>
      <w:r w:rsidR="00981B1F">
        <w:t xml:space="preserve">: </w:t>
      </w:r>
      <w:r w:rsidR="00981B1F" w:rsidRPr="00981B1F">
        <w:rPr>
          <w:b/>
          <w:bCs/>
        </w:rPr>
        <w:t>supondo agora que os filosofos são todos destros, eles precisão</w:t>
      </w:r>
      <w:r w:rsidR="00060147">
        <w:rPr>
          <w:b/>
          <w:bCs/>
        </w:rPr>
        <w:t xml:space="preserve"> </w:t>
      </w:r>
      <w:r w:rsidR="00981B1F" w:rsidRPr="00981B1F">
        <w:rPr>
          <w:b/>
          <w:bCs/>
        </w:rPr>
        <w:t>1o ter acesso ao garfo da direita para depois ter o garfo da esquerda</w:t>
      </w:r>
      <w:r w:rsidR="00060147">
        <w:rPr>
          <w:b/>
          <w:bCs/>
        </w:rPr>
        <w:t xml:space="preserve"> e assim </w:t>
      </w:r>
      <w:r w:rsidR="00060147" w:rsidRPr="00981B1F">
        <w:rPr>
          <w:b/>
          <w:bCs/>
        </w:rPr>
        <w:t>conseguir</w:t>
      </w:r>
      <w:r w:rsidR="00060147">
        <w:rPr>
          <w:b/>
          <w:bCs/>
        </w:rPr>
        <w:t xml:space="preserve"> comer</w:t>
      </w:r>
      <w:r w:rsidR="00981B1F" w:rsidRPr="00981B1F">
        <w:rPr>
          <w:rFonts w:ascii="Consolas" w:eastAsia="Times New Roman" w:hAnsi="Consolas" w:cs="Times New Roman"/>
          <w:b/>
          <w:bCs/>
          <w:color w:val="6272A4"/>
          <w:sz w:val="21"/>
          <w:szCs w:val="21"/>
          <w:lang w:val="pt-PT" w:eastAsia="pt-PT"/>
        </w:rPr>
        <w:t>.</w:t>
      </w:r>
    </w:p>
    <w:p w14:paraId="2EB56F9D" w14:textId="13696DD5" w:rsidR="00981B1F" w:rsidRDefault="00981B1F" w:rsidP="00D24CC0">
      <w:pPr>
        <w:jc w:val="both"/>
      </w:pPr>
      <w:r>
        <w:t xml:space="preserve">Agora temos que repensar na forma como vamos alterar o codigo base de forma a não haver </w:t>
      </w:r>
      <w:r w:rsidRPr="00981B1F">
        <w:rPr>
          <w:i/>
          <w:iCs/>
        </w:rPr>
        <w:t>starvation</w:t>
      </w:r>
      <w:r>
        <w:t xml:space="preserve"> e </w:t>
      </w:r>
      <w:r w:rsidRPr="00981B1F">
        <w:rPr>
          <w:i/>
          <w:iCs/>
        </w:rPr>
        <w:t>deadlock</w:t>
      </w:r>
      <w:r>
        <w:rPr>
          <w:i/>
          <w:iCs/>
        </w:rPr>
        <w:t xml:space="preserve">, </w:t>
      </w:r>
      <w:r>
        <w:t>uma vez que:</w:t>
      </w:r>
    </w:p>
    <w:p w14:paraId="01D9E9EE" w14:textId="752D311A" w:rsidR="00981B1F" w:rsidRPr="00981B1F" w:rsidRDefault="00981B1F" w:rsidP="00981B1F">
      <w:pPr>
        <w:pStyle w:val="ListParagraph"/>
        <w:numPr>
          <w:ilvl w:val="0"/>
          <w:numId w:val="10"/>
        </w:numPr>
        <w:jc w:val="both"/>
        <w:rPr>
          <w:b/>
          <w:bCs/>
          <w:i/>
          <w:iCs/>
        </w:rPr>
      </w:pPr>
      <w:r w:rsidRPr="00981B1F">
        <w:rPr>
          <w:b/>
          <w:bCs/>
          <w:i/>
          <w:iCs/>
        </w:rPr>
        <w:t>Starvation</w:t>
      </w:r>
      <w:r>
        <w:rPr>
          <w:b/>
          <w:bCs/>
          <w:i/>
          <w:iCs/>
        </w:rPr>
        <w:t xml:space="preserve"> </w:t>
      </w:r>
      <w:r>
        <w:rPr>
          <w:b/>
          <w:bCs/>
        </w:rPr>
        <w:t xml:space="preserve">: </w:t>
      </w:r>
      <w:r>
        <w:t xml:space="preserve">Como no exercicio dos filosofos, sendo que existem somente 2 filosofos que comem e o resto esperam infinitamente para comer </w:t>
      </w:r>
      <w:r w:rsidRPr="00981B1F">
        <w:rPr>
          <w:b/>
          <w:bCs/>
        </w:rPr>
        <w:t>(considerando que são 5 filosofos)</w:t>
      </w:r>
      <w:r>
        <w:t>.</w:t>
      </w:r>
    </w:p>
    <w:p w14:paraId="64F6D5A6" w14:textId="2D263579" w:rsidR="00981B1F" w:rsidRPr="00981B1F" w:rsidRDefault="00981B1F" w:rsidP="00981B1F">
      <w:pPr>
        <w:pStyle w:val="ListParagraph"/>
        <w:numPr>
          <w:ilvl w:val="0"/>
          <w:numId w:val="10"/>
        </w:numPr>
        <w:jc w:val="both"/>
        <w:rPr>
          <w:b/>
          <w:bCs/>
          <w:i/>
          <w:iCs/>
        </w:rPr>
      </w:pPr>
      <w:r w:rsidRPr="00981B1F">
        <w:rPr>
          <w:b/>
          <w:bCs/>
          <w:i/>
          <w:iCs/>
        </w:rPr>
        <w:t>Deadlock</w:t>
      </w:r>
      <w:r>
        <w:rPr>
          <w:b/>
          <w:bCs/>
          <w:i/>
          <w:iCs/>
        </w:rPr>
        <w:t xml:space="preserve"> </w:t>
      </w:r>
      <w:r>
        <w:rPr>
          <w:b/>
          <w:bCs/>
        </w:rPr>
        <w:t xml:space="preserve">: </w:t>
      </w:r>
      <w:r>
        <w:t>Se todos os filósofos pegarem primeiro o garfo à direita e esperarem pelo garfo à esquerda, todos</w:t>
      </w:r>
      <w:r w:rsidR="00060147">
        <w:t xml:space="preserve"> esperam infinitamente</w:t>
      </w:r>
      <w:r>
        <w:t>.</w:t>
      </w:r>
    </w:p>
    <w:p w14:paraId="1DA25E0B" w14:textId="34005B45" w:rsidR="00981B1F" w:rsidRPr="00981B1F" w:rsidRDefault="00981B1F" w:rsidP="00981B1F">
      <w:pPr>
        <w:jc w:val="both"/>
        <w:rPr>
          <w:b/>
          <w:bCs/>
        </w:rPr>
      </w:pPr>
      <w:r>
        <w:rPr>
          <w:b/>
          <w:bCs/>
        </w:rPr>
        <w:t>A priori basta pegar no codigo base e impor uma ordem consistente de aquisição dos garfos.</w:t>
      </w:r>
      <w:r w:rsidR="00060147">
        <w:rPr>
          <w:b/>
          <w:bCs/>
        </w:rPr>
        <w:t xml:space="preserve"> Sendo preciso 2 semaforos</w:t>
      </w:r>
      <w:r w:rsidR="008F1DD9">
        <w:rPr>
          <w:b/>
          <w:bCs/>
        </w:rPr>
        <w:t xml:space="preserve">: </w:t>
      </w:r>
      <w:r w:rsidR="00060147">
        <w:rPr>
          <w:b/>
          <w:bCs/>
        </w:rPr>
        <w:t>1 para a mão direita e outro para a mão esquerda.</w:t>
      </w:r>
    </w:p>
    <w:p w14:paraId="7C6180D1" w14:textId="5D5C42C9" w:rsidR="008F1DD9" w:rsidRDefault="003D396F" w:rsidP="008F1DD9">
      <w:pPr>
        <w:jc w:val="both"/>
      </w:pPr>
      <w:r>
        <w:t xml:space="preserve">Assim mudamos o codigo base e vamos obrigar cada filósofo a pegar primeiro o garfo à direita e só depois o garfo à esquerda. Evitando o </w:t>
      </w:r>
      <w:r w:rsidRPr="003D396F">
        <w:rPr>
          <w:i/>
          <w:iCs/>
        </w:rPr>
        <w:t>deadlock</w:t>
      </w:r>
      <w:r>
        <w:t xml:space="preserve"> e </w:t>
      </w:r>
      <w:r w:rsidRPr="003D396F">
        <w:rPr>
          <w:i/>
          <w:iCs/>
        </w:rPr>
        <w:t>starvation</w:t>
      </w:r>
      <w:r>
        <w:t>.</w:t>
      </w:r>
    </w:p>
    <w:p w14:paraId="3B06EF9D" w14:textId="77777777" w:rsidR="008F1DD9" w:rsidRDefault="008F1DD9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47394F5F" w14:textId="463D5C33" w:rsidR="0046369F" w:rsidRDefault="00000000">
      <w:pPr>
        <w:pStyle w:val="Heading2"/>
      </w:pPr>
      <w:r>
        <w:lastRenderedPageBreak/>
        <w:t>2. Implementação</w:t>
      </w:r>
    </w:p>
    <w:p w14:paraId="386519F7" w14:textId="5F22EEB4" w:rsidR="00060147" w:rsidRDefault="00000000" w:rsidP="00060147">
      <w:r>
        <w:t>Segue abaixo o código C modificado, onde introduzimos semáforos para os garfos e mudamos a ordem de aquisição</w:t>
      </w:r>
      <w:r w:rsidR="00956A5E">
        <w:t xml:space="preserve">, </w:t>
      </w:r>
      <w:r>
        <w:t>sempre pegamos primeiro o garfo da direita</w:t>
      </w:r>
      <w:r w:rsidR="00060147">
        <w:t>:</w:t>
      </w:r>
    </w:p>
    <w:p w14:paraId="3886F5F2" w14:textId="1E88D52A" w:rsidR="00060147" w:rsidRPr="00060147" w:rsidRDefault="00060147" w:rsidP="00060147">
      <w:r w:rsidRPr="00060147">
        <w:rPr>
          <w:noProof/>
        </w:rPr>
        <w:drawing>
          <wp:inline distT="0" distB="0" distL="0" distR="0" wp14:anchorId="0266662E" wp14:editId="71CF1614">
            <wp:extent cx="5182323" cy="7440063"/>
            <wp:effectExtent l="0" t="0" r="0" b="8890"/>
            <wp:docPr id="154843457" name="Picture 1" descr="A computer screen shot of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43457" name="Picture 1" descr="A computer screen shot of cod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7440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1FCC3" w14:textId="3903EFAA" w:rsidR="00060147" w:rsidRPr="00060147" w:rsidRDefault="00060147" w:rsidP="00060147">
      <w:pPr>
        <w:rPr>
          <w:lang w:val="pt-PT"/>
        </w:rPr>
      </w:pPr>
      <w:r w:rsidRPr="00060147">
        <w:rPr>
          <w:noProof/>
          <w:lang w:val="pt-PT"/>
        </w:rPr>
        <w:lastRenderedPageBreak/>
        <w:drawing>
          <wp:inline distT="0" distB="0" distL="0" distR="0" wp14:anchorId="670E277E" wp14:editId="23972F87">
            <wp:extent cx="5486400" cy="3823970"/>
            <wp:effectExtent l="0" t="0" r="0" b="5080"/>
            <wp:docPr id="288034651" name="Picture 1" descr="A computer screen shot of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034651" name="Picture 1" descr="A computer screen shot of cod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2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2DB78" w14:textId="77777777" w:rsidR="00060147" w:rsidRDefault="00060147">
      <w:r>
        <w:br w:type="page"/>
      </w:r>
    </w:p>
    <w:p w14:paraId="232E8E66" w14:textId="4809B093" w:rsidR="0046369F" w:rsidRDefault="00060147">
      <w:r>
        <w:lastRenderedPageBreak/>
        <w:t xml:space="preserve">E segue-se capturas de ecrã da execução do programa de forma a validar como está a funcionar devidamente, logicamente tive que parar a execução do </w:t>
      </w:r>
      <w:r w:rsidR="003D396F">
        <w:t>programa uma vez que contem</w:t>
      </w:r>
      <w:r>
        <w:t xml:space="preserve"> um loop infinito:</w:t>
      </w:r>
      <w:r>
        <w:br/>
      </w:r>
      <w:r w:rsidRPr="00060147">
        <w:rPr>
          <w:noProof/>
        </w:rPr>
        <w:drawing>
          <wp:inline distT="0" distB="0" distL="0" distR="0" wp14:anchorId="7F57E064" wp14:editId="4B2B2E25">
            <wp:extent cx="5486400" cy="5837555"/>
            <wp:effectExtent l="0" t="0" r="0" b="0"/>
            <wp:docPr id="165599671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996718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83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369F" w:rsidSect="00034616">
      <w:head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1B2763" w14:textId="77777777" w:rsidR="00726C97" w:rsidRDefault="00726C97" w:rsidP="00D24CC0">
      <w:pPr>
        <w:spacing w:after="0" w:line="240" w:lineRule="auto"/>
      </w:pPr>
      <w:r>
        <w:separator/>
      </w:r>
    </w:p>
  </w:endnote>
  <w:endnote w:type="continuationSeparator" w:id="0">
    <w:p w14:paraId="46F2894F" w14:textId="77777777" w:rsidR="00726C97" w:rsidRDefault="00726C97" w:rsidP="00D24C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F4EAF3" w14:textId="77777777" w:rsidR="00726C97" w:rsidRDefault="00726C97" w:rsidP="00D24CC0">
      <w:pPr>
        <w:spacing w:after="0" w:line="240" w:lineRule="auto"/>
      </w:pPr>
      <w:r>
        <w:separator/>
      </w:r>
    </w:p>
  </w:footnote>
  <w:footnote w:type="continuationSeparator" w:id="0">
    <w:p w14:paraId="47BAABF2" w14:textId="77777777" w:rsidR="00726C97" w:rsidRDefault="00726C97" w:rsidP="00D24C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04DC51" w14:textId="45F2CBF9" w:rsidR="00D24CC0" w:rsidRDefault="00D24CC0">
    <w:pPr>
      <w:pStyle w:val="Header"/>
    </w:pPr>
    <w:r>
      <w:t>Rodrigo Linhas 83933</w:t>
    </w:r>
    <w:r>
      <w:tab/>
    </w:r>
    <w:r>
      <w:tab/>
      <w:t>S</w:t>
    </w:r>
    <w:r w:rsidR="00C643BD">
      <w:t>O</w:t>
    </w:r>
    <w:r>
      <w:t xml:space="preserve"> 24/25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2ED438D"/>
    <w:multiLevelType w:val="hybridMultilevel"/>
    <w:tmpl w:val="7EE8FF5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5086042">
    <w:abstractNumId w:val="8"/>
  </w:num>
  <w:num w:numId="2" w16cid:durableId="494611267">
    <w:abstractNumId w:val="6"/>
  </w:num>
  <w:num w:numId="3" w16cid:durableId="1956865887">
    <w:abstractNumId w:val="5"/>
  </w:num>
  <w:num w:numId="4" w16cid:durableId="352998698">
    <w:abstractNumId w:val="4"/>
  </w:num>
  <w:num w:numId="5" w16cid:durableId="1952281667">
    <w:abstractNumId w:val="7"/>
  </w:num>
  <w:num w:numId="6" w16cid:durableId="866409057">
    <w:abstractNumId w:val="3"/>
  </w:num>
  <w:num w:numId="7" w16cid:durableId="305085332">
    <w:abstractNumId w:val="2"/>
  </w:num>
  <w:num w:numId="8" w16cid:durableId="1835410101">
    <w:abstractNumId w:val="1"/>
  </w:num>
  <w:num w:numId="9" w16cid:durableId="765687026">
    <w:abstractNumId w:val="0"/>
  </w:num>
  <w:num w:numId="10" w16cid:durableId="17602538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563C"/>
    <w:rsid w:val="00034616"/>
    <w:rsid w:val="00060147"/>
    <w:rsid w:val="0006063C"/>
    <w:rsid w:val="00141E06"/>
    <w:rsid w:val="0015074B"/>
    <w:rsid w:val="0027439B"/>
    <w:rsid w:val="00281360"/>
    <w:rsid w:val="0029639D"/>
    <w:rsid w:val="00326F90"/>
    <w:rsid w:val="003D396F"/>
    <w:rsid w:val="0046369F"/>
    <w:rsid w:val="004B2ADA"/>
    <w:rsid w:val="00726C97"/>
    <w:rsid w:val="008F1DD9"/>
    <w:rsid w:val="00956A5E"/>
    <w:rsid w:val="00981B1F"/>
    <w:rsid w:val="00AA1D8D"/>
    <w:rsid w:val="00B47730"/>
    <w:rsid w:val="00C643BD"/>
    <w:rsid w:val="00CB0664"/>
    <w:rsid w:val="00D24CC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CB87CF2"/>
  <w14:defaultImageDpi w14:val="300"/>
  <w15:docId w15:val="{48CA4526-5FAC-4BE2-B07C-9704B6B67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94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88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26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81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11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3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1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69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240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RODRIGO ANDRÉ CORREIA LINHAS</cp:lastModifiedBy>
  <cp:revision>4</cp:revision>
  <cp:lastPrinted>2025-05-13T10:39:00Z</cp:lastPrinted>
  <dcterms:created xsi:type="dcterms:W3CDTF">2025-05-13T10:38:00Z</dcterms:created>
  <dcterms:modified xsi:type="dcterms:W3CDTF">2025-05-13T10:42:00Z</dcterms:modified>
  <cp:category/>
</cp:coreProperties>
</file>